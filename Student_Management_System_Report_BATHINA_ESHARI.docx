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pStyle w:val="Title"/>
      </w:pPr>
      <w:r>
        <w:t>Student Management System Using Django</w:t>
      </w:r>
    </w:p>
    <w:p/>
    <w:p/>
    <w:p>
      <w:pPr/>
      <w:r>
        <w:t>Submitted by:</w:t>
      </w:r>
    </w:p>
    <w:p>
      <w:pPr/>
      <w:r>
        <w:t>BATHINA ESHWARI</w:t>
      </w:r>
    </w:p>
    <w:p/>
    <w:p>
      <w:pPr/>
      <w:r>
        <w:t>Project Report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A Student Management System (SMS) is a web application designed to help educational institutions manage student data and administrative tasks. This Django-based system offers functionalities such as student enrollment, attendance tracking, grade management, and data organization to streamline academic processes.</w:t>
      </w:r>
    </w:p>
    <w:p>
      <w:pPr>
        <w:pStyle w:val="Heading1"/>
      </w:pPr>
      <w:r>
        <w:t>2. Objectives</w:t>
      </w:r>
    </w:p>
    <w:p>
      <w:r>
        <w:t>- To develop a web-based application for managing student records.</w:t>
        <w:br/>
        <w:t>- To track attendance and grades efficiently.</w:t>
        <w:br/>
        <w:t>- To simplify administrative operations in educational institutions.</w:t>
        <w:br/>
        <w:t>- To provide role-based access to users (admin, teachers, students).</w:t>
      </w:r>
    </w:p>
    <w:p>
      <w:pPr>
        <w:pStyle w:val="Heading1"/>
      </w:pPr>
      <w:r>
        <w:t>3. Features</w:t>
      </w:r>
    </w:p>
    <w:p>
      <w:r>
        <w:t>- Student registration and data management</w:t>
        <w:br/>
        <w:t>- Attendance tracking system</w:t>
        <w:br/>
        <w:t>- Grade/Result management</w:t>
        <w:br/>
        <w:t>- Admin dashboard for managing all records</w:t>
        <w:br/>
        <w:t>- Clean and simple user interface</w:t>
      </w:r>
    </w:p>
    <w:p>
      <w:pPr>
        <w:pStyle w:val="Heading1"/>
      </w:pPr>
      <w:r>
        <w:t>4. Technology Stack</w:t>
      </w:r>
    </w:p>
    <w:p>
      <w:r>
        <w:t>- Backend: Django (Python)</w:t>
        <w:br/>
        <w:t>- Frontend: HTML, CSS, Bootstrap (optional)</w:t>
        <w:br/>
        <w:t>- Database: SQLite (default with Django)</w:t>
        <w:br/>
        <w:t>- Tools: VS Code, GitHub, Postman (optional)</w:t>
      </w:r>
    </w:p>
    <w:p>
      <w:pPr>
        <w:pStyle w:val="Heading1"/>
      </w:pPr>
      <w:r>
        <w:t>5. Code Explanation and Sample Code</w:t>
      </w:r>
    </w:p>
    <w:p>
      <w:pPr>
        <w:pStyle w:val="Heading2"/>
      </w:pPr>
      <w:r>
        <w:t>5.1 Models</w:t>
      </w:r>
    </w:p>
    <w:p>
      <w:r>
        <w:br/>
        <w:t># models.py</w:t>
        <w:br/>
        <w:br/>
        <w:t>from django.db import models</w:t>
        <w:br/>
        <w:br/>
        <w:t>class Student(models.Model):</w:t>
        <w:br/>
        <w:t xml:space="preserve">    name = models.CharField(max_length=100)</w:t>
        <w:br/>
        <w:t xml:space="preserve">    dob = models.DateField()</w:t>
        <w:br/>
        <w:t xml:space="preserve">    grade = models.CharField(max_length=10)</w:t>
        <w:br/>
        <w:t xml:space="preserve">    address = models.TextField()</w:t>
        <w:br/>
        <w:br/>
        <w:t>class Attendance(models.Model):</w:t>
        <w:br/>
        <w:t xml:space="preserve">    student = models.ForeignKey(Student, on_delete=models.CASCADE)</w:t>
        <w:br/>
        <w:t xml:space="preserve">    date = models.DateField()</w:t>
        <w:br/>
        <w:t xml:space="preserve">    status = models.CharField(max_length=10)  # Present/Absent</w:t>
        <w:br/>
        <w:br/>
        <w:t>class Grade(models.Model):</w:t>
        <w:br/>
        <w:t xml:space="preserve">    student = models.ForeignKey(Student, on_delete=models.CASCADE)</w:t>
        <w:br/>
        <w:t xml:space="preserve">    subject = models.CharField(max_length=100)</w:t>
        <w:br/>
        <w:t xml:space="preserve">    score = models.IntegerField()</w:t>
        <w:br/>
      </w:r>
    </w:p>
    <w:p>
      <w:pPr>
        <w:pStyle w:val="Heading2"/>
      </w:pPr>
      <w:r>
        <w:t>5.2 Views and URLs</w:t>
      </w:r>
    </w:p>
    <w:p>
      <w:r>
        <w:br/>
        <w:t># views.py</w:t>
        <w:br/>
        <w:br/>
        <w:t>from django.shortcuts import render</w:t>
        <w:br/>
        <w:t>from .models import Student</w:t>
        <w:br/>
        <w:br/>
        <w:t>def home(request):</w:t>
        <w:br/>
        <w:t xml:space="preserve">    return render(request, 'main/home.html')</w:t>
        <w:br/>
        <w:br/>
        <w:t>def students(request):</w:t>
        <w:br/>
        <w:t xml:space="preserve">    students = Student.objects.all()</w:t>
        <w:br/>
        <w:t xml:space="preserve">    return render(request, 'main/students.html', {'students': students})</w:t>
        <w:br/>
        <w:br/>
        <w:t># urls.py (inside app)</w:t>
        <w:br/>
        <w:br/>
        <w:t>from django.urls import path</w:t>
        <w:br/>
        <w:t>from . import views</w:t>
        <w:br/>
        <w:br/>
        <w:t>urlpatterns = [</w:t>
        <w:br/>
        <w:t xml:space="preserve">    path('', views.home, name='home'),</w:t>
        <w:br/>
        <w:t xml:space="preserve">    path('students/', views.students, name='students'),</w:t>
        <w:br/>
        <w:t>]</w:t>
        <w:br/>
      </w:r>
    </w:p>
    <w:p>
      <w:pPr>
        <w:pStyle w:val="Heading2"/>
      </w:pPr>
      <w:r>
        <w:t>5.3 Templates</w:t>
      </w:r>
    </w:p>
    <w:p>
      <w:r>
        <w:br/>
        <w:t>&lt;!-- home.html --&gt;</w:t>
        <w:br/>
        <w:t>&lt;h1&gt;Welcome to the Student Management System&lt;/h1&gt;</w:t>
        <w:br/>
        <w:t>&lt;a href="{% url 'students' %}"&gt;View Students&lt;/a&gt;</w:t>
        <w:br/>
        <w:br/>
        <w:t>&lt;!-- students.html --&gt;</w:t>
        <w:br/>
        <w:t>&lt;h2&gt;Student List&lt;/h2&gt;</w:t>
        <w:br/>
        <w:t>&lt;ul&gt;</w:t>
        <w:br/>
        <w:t xml:space="preserve">  {% for student in students %}</w:t>
        <w:br/>
        <w:t xml:space="preserve">    &lt;li&gt;{{ student.name }} - {{ student.grade }}&lt;/li&gt;</w:t>
        <w:br/>
        <w:t xml:space="preserve">  {% endfor %}</w:t>
        <w:br/>
        <w:t>&lt;/ul&gt;</w:t>
        <w:br/>
      </w:r>
    </w:p>
    <w:p>
      <w:pPr>
        <w:pStyle w:val="Heading1"/>
      </w:pPr>
      <w:r>
        <w:t>6. Conclusion</w:t>
      </w:r>
    </w:p>
    <w:p>
      <w:r>
        <w:t>The Student Management System built using Django effectively handles student records, attendance, and grades. It demonstrates how web technologies can simplify school administration. This project provides a foundation that can be extended with more advanced features like authentication, dashboards, and data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